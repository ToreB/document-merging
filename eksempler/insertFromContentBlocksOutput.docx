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image1.png"/>
  <Override ContentType="image/png" PartName="/word/media/image2.png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CE5132" w:rsidP="00CD0A4F" w:rsidRDefault="00CD0A4F">
      <w:pPr>
        <w:pStyle w:val="Tittel"/>
      </w:pPr>
      <w:r w:rsidRPr="00F75674">
        <w:t>Flettemotor</w:t>
      </w:r>
    </w:p>
    <w:p w:rsidR="002A4782" w:rsidP="00B72D64" w:rsidRDefault="00F75674">
      <w:r w:rsidRPr="00F75674">
        <w:t>Har sett på bibliotekene docx4j og ODFDOM, begge f</w:t>
      </w:r>
      <w:r>
        <w:t>or java.</w:t>
      </w:r>
      <w:r w:rsidR="00B72D64">
        <w:t xml:space="preserve"> Docx4j brukes for å arbeide med Microsoft Office Word dokumenter (.</w:t>
      </w:r>
      <w:proofErr w:type="spellStart"/>
      <w:r w:rsidR="00B72D64">
        <w:t>docx</w:t>
      </w:r>
      <w:proofErr w:type="spellEnd"/>
      <w:r w:rsidR="00B72D64">
        <w:t xml:space="preserve">), mens ODFDOM brukes for å arbeide med </w:t>
      </w:r>
      <w:proofErr w:type="spellStart"/>
      <w:r w:rsidR="00B72D64">
        <w:t>OpenDocument</w:t>
      </w:r>
      <w:proofErr w:type="spellEnd"/>
      <w:r w:rsidR="00B72D64">
        <w:t xml:space="preserve"> Format dokumenter (OpenOffice/</w:t>
      </w:r>
      <w:proofErr w:type="spellStart"/>
      <w:r w:rsidR="00B72D64">
        <w:t>LibreOffice</w:t>
      </w:r>
      <w:proofErr w:type="spellEnd"/>
      <w:r w:rsidR="00B72D64">
        <w:t xml:space="preserve"> og lignende).</w:t>
      </w:r>
      <w:r w:rsidR="00FD77D6">
        <w:t xml:space="preserve"> </w:t>
      </w:r>
    </w:p>
    <w:p w:rsidR="00DC5466" w:rsidP="00B72D64" w:rsidRDefault="00DC5466">
      <w:r>
        <w:t>Docx4j:</w:t>
      </w:r>
    </w:p>
    <w:p w:rsidR="00DC5466" w:rsidP="00DC5466" w:rsidRDefault="00DC5466">
      <w:pPr>
        <w:pStyle w:val="Listeavsnitt"/>
        <w:numPr>
          <w:ilvl w:val="0"/>
          <w:numId w:val="2"/>
        </w:numPr>
      </w:pPr>
      <w:r>
        <w:t xml:space="preserve">Opprette, endre og lagre MS </w:t>
      </w:r>
      <w:proofErr w:type="spellStart"/>
      <w:r>
        <w:t>word</w:t>
      </w:r>
      <w:proofErr w:type="spellEnd"/>
      <w:r>
        <w:t xml:space="preserve"> dokumenter.</w:t>
      </w:r>
    </w:p>
    <w:p w:rsidR="00DC5466" w:rsidP="00DC5466" w:rsidRDefault="00DC5466">
      <w:pPr>
        <w:pStyle w:val="Listeavsnitt"/>
        <w:numPr>
          <w:ilvl w:val="0"/>
          <w:numId w:val="2"/>
        </w:numPr>
      </w:pPr>
      <w:r>
        <w:t>Kan også lagre dokumenter som PDF.</w:t>
      </w:r>
    </w:p>
    <w:p w:rsidR="001C0D97" w:rsidP="001C0D97" w:rsidRDefault="001C0D97">
      <w:r>
        <w:t>ODFDOM:</w:t>
      </w:r>
    </w:p>
    <w:p w:rsidR="005F7859" w:rsidP="005F7859" w:rsidRDefault="001C0D97">
      <w:pPr>
        <w:pStyle w:val="Listeavsnitt"/>
        <w:numPr>
          <w:ilvl w:val="0"/>
          <w:numId w:val="2"/>
        </w:numPr>
      </w:pPr>
      <w:r>
        <w:t xml:space="preserve">Opprette, endre og lagre </w:t>
      </w:r>
      <w:proofErr w:type="spellStart"/>
      <w:r>
        <w:t>OpenDocument</w:t>
      </w:r>
      <w:proofErr w:type="spellEnd"/>
      <w:r>
        <w:t xml:space="preserve"> Format dokumenter.</w:t>
      </w:r>
    </w:p>
    <w:p w:rsidR="006A3405" w:rsidP="006E53B7" w:rsidRDefault="003A30CE">
      <w:r>
        <w:t>Eksempel: Venstre inneholder</w:t>
      </w:r>
      <w:r w:rsidR="003807A5">
        <w:t xml:space="preserve"> stave</w:t>
      </w:r>
      <w:r>
        <w:t>feil, som fører til at elementet blir delt opp.</w:t>
      </w:r>
    </w:p>
    <w:p w:rsidR="003839DF" w:rsidP="006E53B7" w:rsidRDefault="006A3405">
      <w:r>
        <w:rPr>
          <w:noProof/>
          <w:lang w:eastAsia="nb-NO"/>
        </w:rPr>
        <w:lastRenderedPageBreak/>
        <w:drawing>
          <wp:anchor distT="0" distB="0" distL="114300" distR="114300" simplePos="false" relativeHeight="251658240" behindDoc="true" locked="false" layoutInCell="true" allowOverlap="true">
            <wp:simplePos x="0" y="0"/>
            <wp:positionH relativeFrom="column">
              <wp:posOffset>3219450</wp:posOffset>
            </wp:positionH>
            <wp:positionV relativeFrom="paragraph">
              <wp:posOffset>433705</wp:posOffset>
            </wp:positionV>
            <wp:extent cx="2486025" cy="647700"/>
            <wp:effectExtent l="0" t="0" r="9525" b="0"/>
            <wp:wrapThrough wrapText="bothSides">
              <wp:wrapPolygon edited="false">
                <wp:start x="0" y="0"/>
                <wp:lineTo x="0" y="20965"/>
                <wp:lineTo x="21517" y="20965"/>
                <wp:lineTo x="21517" y="0"/>
                <wp:lineTo x="0" y="0"/>
              </wp:wrapPolygon>
            </wp:wrapThrough>
            <wp:docPr id="7" name="Bilde 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>
                      <a:picLocks noChangeAspect="true" noChangeArrowheads="true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37A2">
        <w:rPr>
          <w:noProof/>
          <w:lang w:eastAsia="nb-NO"/>
        </w:rPr>
        <w:drawing>
          <wp:inline distT="0" distB="0" distL="0" distR="0">
            <wp:extent cx="2638425" cy="1733550"/>
            <wp:effectExtent l="0" t="0" r="9525" b="0"/>
            <wp:docPr id="6" name="Bilde 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>
                      <a:picLocks noChangeAspect="true" noChangeArrowheads="true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" w:default="true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53B7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Standardskriftforavsnitt" w:default="true">
    <w:name w:val="Default Paragraph Font"/>
    <w:uiPriority w:val="1"/>
    <w:semiHidden/>
    <w:unhideWhenUsed/>
  </w:style>
  <w:style w:type="table" w:styleId="Vanligtabel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tru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D0A4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telTegn" w:customStyle="true">
    <w:name w:val="Tittel Tegn"/>
    <w:basedOn w:val="Standardskriftforavsnitt"/>
    <w:link w:val="Tittel"/>
    <w:uiPriority w:val="10"/>
    <w:rsid w:val="00CD0A4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B72D64"/>
    <w:pPr>
      <w:ind w:left="720"/>
      <w:contextualSpacing/>
    </w:pPr>
  </w:style>
  <w:style w:type="character" w:styleId="Overskrift1Tegn" w:customStyle="true">
    <w:name w:val="Overskrift 1 Tegn"/>
    <w:basedOn w:val="Standardskriftforavsnitt"/>
    <w:link w:val="Overskrift1"/>
    <w:uiPriority w:val="9"/>
    <w:rsid w:val="006E53B7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3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obletekstTegn" w:customStyle="true">
    <w:name w:val="Bobletekst Tegn"/>
    <w:basedOn w:val="Standardskriftforavsnitt"/>
    <w:link w:val="Bobletekst"/>
    <w:uiPriority w:val="99"/>
    <w:semiHidden/>
    <w:rsid w:val="009305D9"/>
    <w:rPr>
      <w:rFonts w:ascii="Tahoma" w:hAnsi="Tahoma" w:cs="Tahoma"/>
      <w:sz w:val="16"/>
      <w:szCs w:val="16"/>
    </w:rPr>
  </w:style>
  <w:style w:type="paragraph" w:styleId="Ingenmellomrom">
    <w:name w:val="No Spacing"/>
    <w:uiPriority w:val="1"/>
    <w:qFormat/>
    <w:rsid w:val="009305D9"/>
    <w:pPr>
      <w:spacing w:after="0" w:line="240" w:lineRule="auto"/>
    </w:p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media/image1.png" Type="http://schemas.openxmlformats.org/officeDocument/2006/relationships/image" Id="rId2"/><Relationship Target="media/image2.png" Type="http://schemas.openxmlformats.org/officeDocument/2006/relationships/image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